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92CFF" w14:textId="77777777" w:rsidR="00C74B7E" w:rsidRDefault="00C74B7E" w:rsidP="00C74B7E">
      <w:pPr>
        <w:pStyle w:val="Heading1"/>
        <w:jc w:val="center"/>
      </w:pPr>
      <w:proofErr w:type="spellStart"/>
      <w:r>
        <w:t>HealthAI</w:t>
      </w:r>
      <w:proofErr w:type="spellEnd"/>
      <w:r>
        <w:t>: Intelligent Healthcare Assistant Using IBM Granite</w:t>
      </w:r>
    </w:p>
    <w:p w14:paraId="6B0FF3E6" w14:textId="77777777" w:rsidR="00C74B7E" w:rsidRPr="00466277" w:rsidRDefault="00C74B7E" w:rsidP="00C74B7E"/>
    <w:p w14:paraId="5E0CA069" w14:textId="77777777" w:rsidR="00C74B7E" w:rsidRDefault="00C74B7E" w:rsidP="00C74B7E">
      <w:r>
        <w:t xml:space="preserve">PROJECT TITLE       </w:t>
      </w:r>
      <w:proofErr w:type="gramStart"/>
      <w:r>
        <w:t xml:space="preserve">  :</w:t>
      </w:r>
      <w:proofErr w:type="gramEnd"/>
      <w:r>
        <w:t xml:space="preserve">     </w:t>
      </w:r>
      <w:proofErr w:type="spellStart"/>
      <w:r>
        <w:t>HealthAI</w:t>
      </w:r>
      <w:proofErr w:type="spellEnd"/>
      <w:r>
        <w:t>: Intelligent Healthcare Assistant Using IBM Granite</w:t>
      </w:r>
    </w:p>
    <w:p w14:paraId="2572BEAD" w14:textId="77777777" w:rsidR="00C74B7E" w:rsidRDefault="00C74B7E" w:rsidP="00C74B7E">
      <w:r>
        <w:t xml:space="preserve">Team Size                   </w:t>
      </w:r>
      <w:proofErr w:type="gramStart"/>
      <w:r>
        <w:t xml:space="preserve">  :</w:t>
      </w:r>
      <w:proofErr w:type="gramEnd"/>
      <w:r>
        <w:t xml:space="preserve">     2</w:t>
      </w:r>
    </w:p>
    <w:p w14:paraId="3E09C738" w14:textId="77777777" w:rsidR="00C74B7E" w:rsidRDefault="00C74B7E" w:rsidP="00C74B7E">
      <w:r>
        <w:t xml:space="preserve">Team Leader               </w:t>
      </w:r>
      <w:proofErr w:type="gramStart"/>
      <w:r>
        <w:t xml:space="preserve">  :</w:t>
      </w:r>
      <w:proofErr w:type="gramEnd"/>
      <w:r>
        <w:t xml:space="preserve">     Kudumula Venkata Pallavi</w:t>
      </w:r>
    </w:p>
    <w:p w14:paraId="182C770E" w14:textId="77777777" w:rsidR="00C74B7E" w:rsidRDefault="00C74B7E" w:rsidP="00C74B7E">
      <w:r>
        <w:t xml:space="preserve">Team Member            </w:t>
      </w:r>
      <w:proofErr w:type="gramStart"/>
      <w:r>
        <w:t xml:space="preserve">  :</w:t>
      </w:r>
      <w:proofErr w:type="gramEnd"/>
      <w:r>
        <w:t xml:space="preserve">      Galla Manasa</w:t>
      </w:r>
    </w:p>
    <w:p w14:paraId="7CE0010A" w14:textId="77777777" w:rsidR="00C74B7E" w:rsidRDefault="00C74B7E" w:rsidP="00C74B7E">
      <w:r>
        <w:t xml:space="preserve">Team ID                     </w:t>
      </w:r>
      <w:proofErr w:type="gramStart"/>
      <w:r>
        <w:t xml:space="preserve">  :</w:t>
      </w:r>
      <w:proofErr w:type="gramEnd"/>
      <w:r>
        <w:t xml:space="preserve">       LTVIP2025TMID38383</w:t>
      </w:r>
    </w:p>
    <w:p w14:paraId="3894DC3D" w14:textId="77777777" w:rsidR="00C74B7E" w:rsidRDefault="00C74B7E" w:rsidP="00C74B7E">
      <w:r>
        <w:t xml:space="preserve">College Name             </w:t>
      </w:r>
      <w:proofErr w:type="gramStart"/>
      <w:r>
        <w:t xml:space="preserve">  :</w:t>
      </w:r>
      <w:proofErr w:type="gramEnd"/>
      <w:r>
        <w:t xml:space="preserve">      Rise Krishna Sai Prakasam Group of Institutions</w:t>
      </w:r>
    </w:p>
    <w:p w14:paraId="41D1D086" w14:textId="77777777" w:rsidR="00C74B7E" w:rsidRDefault="00C74B7E" w:rsidP="00C74B7E"/>
    <w:p w14:paraId="29397FA5" w14:textId="77777777" w:rsidR="00C74B7E" w:rsidRDefault="00C74B7E" w:rsidP="00C74B7E"/>
    <w:p w14:paraId="1DE2A40D" w14:textId="77777777" w:rsidR="00C74B7E" w:rsidRDefault="00C74B7E" w:rsidP="00C74B7E"/>
    <w:p w14:paraId="1ABC48AA" w14:textId="77777777" w:rsidR="00C74B7E" w:rsidRDefault="00C74B7E" w:rsidP="00C74B7E"/>
    <w:p w14:paraId="443C4F3D" w14:textId="77777777" w:rsidR="00C74B7E" w:rsidRDefault="00C74B7E" w:rsidP="00C74B7E"/>
    <w:p w14:paraId="58B8BAD0" w14:textId="77777777" w:rsidR="00C74B7E" w:rsidRDefault="00C74B7E" w:rsidP="00C74B7E">
      <w:pPr>
        <w:pStyle w:val="Heading2"/>
      </w:pPr>
      <w:r>
        <w:t xml:space="preserve">                                 VIRTUAL INTERNSHIP PROGRAM</w:t>
      </w:r>
    </w:p>
    <w:p w14:paraId="41E3ADBB" w14:textId="77777777" w:rsidR="00C74B7E" w:rsidRPr="00466277" w:rsidRDefault="00C74B7E" w:rsidP="00C74B7E"/>
    <w:p w14:paraId="568CB58D" w14:textId="77777777" w:rsidR="00C74B7E" w:rsidRDefault="00C74B7E" w:rsidP="00C74B7E">
      <w:r>
        <w:t xml:space="preserve">Internship Details       </w:t>
      </w:r>
      <w:proofErr w:type="gramStart"/>
      <w:r>
        <w:t xml:space="preserve">  :</w:t>
      </w:r>
      <w:proofErr w:type="gramEnd"/>
      <w:r>
        <w:t xml:space="preserve">        Generative AI with IBM Cloud</w:t>
      </w:r>
    </w:p>
    <w:p w14:paraId="6F1DBB29" w14:textId="77777777" w:rsidR="00C74B7E" w:rsidRDefault="00C74B7E" w:rsidP="00C74B7E">
      <w:proofErr w:type="spellStart"/>
      <w:r>
        <w:t>Internz</w:t>
      </w:r>
      <w:proofErr w:type="spellEnd"/>
      <w:r>
        <w:t xml:space="preserve">                        </w:t>
      </w:r>
      <w:proofErr w:type="gramStart"/>
      <w:r>
        <w:t xml:space="preserve">  :</w:t>
      </w:r>
      <w:proofErr w:type="gramEnd"/>
      <w:r>
        <w:t xml:space="preserve">        Smart </w:t>
      </w:r>
      <w:proofErr w:type="spellStart"/>
      <w:r>
        <w:t>Internz</w:t>
      </w:r>
      <w:proofErr w:type="spellEnd"/>
      <w:r>
        <w:t xml:space="preserve"> &amp; IBM</w:t>
      </w:r>
    </w:p>
    <w:p w14:paraId="62A20509" w14:textId="77777777" w:rsidR="00C74B7E" w:rsidRDefault="00C74B7E" w:rsidP="00C74B7E">
      <w:r>
        <w:t xml:space="preserve">Company                    </w:t>
      </w:r>
      <w:proofErr w:type="gramStart"/>
      <w:r>
        <w:t xml:space="preserve">  :</w:t>
      </w:r>
      <w:proofErr w:type="gramEnd"/>
      <w:r>
        <w:t xml:space="preserve">        Smart Bridge powered by Smart </w:t>
      </w:r>
      <w:proofErr w:type="spellStart"/>
      <w:r>
        <w:t>Internz</w:t>
      </w:r>
      <w:proofErr w:type="spellEnd"/>
    </w:p>
    <w:p w14:paraId="7CA80EE5" w14:textId="77777777" w:rsidR="00C74B7E" w:rsidRDefault="00C74B7E" w:rsidP="00C74B7E"/>
    <w:p w14:paraId="56506538" w14:textId="77777777" w:rsidR="00C74B7E" w:rsidRDefault="00C74B7E" w:rsidP="00C74B7E"/>
    <w:p w14:paraId="65480343" w14:textId="77777777" w:rsidR="00C74B7E" w:rsidRDefault="00C74B7E" w:rsidP="00C74B7E"/>
    <w:p w14:paraId="16B20D17" w14:textId="77777777" w:rsidR="00C74B7E" w:rsidRDefault="00C74B7E" w:rsidP="00C74B7E"/>
    <w:p w14:paraId="47ACE679" w14:textId="77777777" w:rsidR="00C74B7E" w:rsidRDefault="00C74B7E" w:rsidP="00C74B7E"/>
    <w:p w14:paraId="145B7B2D" w14:textId="08FCA87E" w:rsidR="00787809" w:rsidRDefault="00000000">
      <w:pPr>
        <w:pStyle w:val="Heading2"/>
      </w:pPr>
      <w:r>
        <w:lastRenderedPageBreak/>
        <w:t>1. Introduction</w:t>
      </w:r>
    </w:p>
    <w:p w14:paraId="1491246C" w14:textId="77777777" w:rsidR="00787809" w:rsidRDefault="00000000">
      <w:r>
        <w:t>HealthAI is a real-time intelligent healthcare assistant developed using IBM Granite, Streamlit, and Python. It helps users get doctor-like responses, predict diseases, suggest treatments, and visualize health data interactively.</w:t>
      </w:r>
    </w:p>
    <w:p w14:paraId="1F2F0A1E" w14:textId="77777777" w:rsidR="00787809" w:rsidRDefault="00000000">
      <w:pPr>
        <w:pStyle w:val="Heading2"/>
      </w:pPr>
      <w:r>
        <w:t>2. Declaration</w:t>
      </w:r>
    </w:p>
    <w:p w14:paraId="6AA3F44B" w14:textId="77777777" w:rsidR="00787809" w:rsidRDefault="00000000">
      <w:r>
        <w:t>We declare that the project titled 'HealthAI: Intelligent Healthcare Assistant Using IBM Granite' is our original work, completed under the guidance of Smart Internz and IBM.</w:t>
      </w:r>
    </w:p>
    <w:p w14:paraId="2EDFC175" w14:textId="77777777" w:rsidR="00787809" w:rsidRDefault="00000000">
      <w:pPr>
        <w:pStyle w:val="Heading2"/>
      </w:pPr>
      <w:r>
        <w:t>3. Acknowledgment</w:t>
      </w:r>
    </w:p>
    <w:p w14:paraId="590D61AC" w14:textId="77777777" w:rsidR="00787809" w:rsidRDefault="00000000">
      <w:r>
        <w:t>We express our gratitude to Smart Internz and IBM for providing this opportunity. We also thank our mentors and faculty for their continuous support and encouragement.</w:t>
      </w:r>
    </w:p>
    <w:p w14:paraId="7168D7DA" w14:textId="77777777" w:rsidR="00787809" w:rsidRDefault="00000000">
      <w:pPr>
        <w:pStyle w:val="Heading2"/>
      </w:pPr>
      <w:r>
        <w:t>4. Abstract</w:t>
      </w:r>
    </w:p>
    <w:p w14:paraId="5E2DB443" w14:textId="77777777" w:rsidR="00787809" w:rsidRDefault="00000000">
      <w:r>
        <w:t>This project presents a smart healthcare assistant that provides AI-based disease prediction, chatbot consultation, treatment suggestions, and visual analytics using open-source tools and IBM Granite.</w:t>
      </w:r>
    </w:p>
    <w:p w14:paraId="1A69681A" w14:textId="77777777" w:rsidR="00787809" w:rsidRDefault="00000000">
      <w:pPr>
        <w:pStyle w:val="Heading2"/>
      </w:pPr>
      <w:r>
        <w:t>5. Problem Statement</w:t>
      </w:r>
    </w:p>
    <w:p w14:paraId="58CB674A" w14:textId="77777777" w:rsidR="00787809" w:rsidRDefault="00000000">
      <w:r>
        <w:t>Access to reliable and quick healthcare advice is limited. Many individuals rely on internet sources, which are not always accurate. HealthAI addresses this gap using AI for safe and instant health guidance.</w:t>
      </w:r>
    </w:p>
    <w:p w14:paraId="0E46646B" w14:textId="77777777" w:rsidR="00787809" w:rsidRDefault="00000000">
      <w:pPr>
        <w:pStyle w:val="Heading2"/>
      </w:pPr>
      <w:r>
        <w:t>6. Brainstorming &amp; Ideation</w:t>
      </w:r>
    </w:p>
    <w:p w14:paraId="3D870AE1" w14:textId="77777777" w:rsidR="00787809" w:rsidRDefault="00000000">
      <w:r>
        <w:t>The initial concept revolved around challenges like misdiagnosis, remedy unawareness, and high consultation costs. The idea was to use AI to create a reliable assistant that understands symptoms and provides relevant health info.</w:t>
      </w:r>
    </w:p>
    <w:p w14:paraId="00B92173" w14:textId="77777777" w:rsidR="00787809" w:rsidRDefault="00000000">
      <w:pPr>
        <w:pStyle w:val="Heading2"/>
      </w:pPr>
      <w:r>
        <w:t>7. Requirement Analysis</w:t>
      </w:r>
    </w:p>
    <w:p w14:paraId="5944E5BC" w14:textId="77777777" w:rsidR="00787809" w:rsidRDefault="00000000">
      <w:r>
        <w:t>Functional: Disease prediction, remedy suggestions, chatbot interaction.</w:t>
      </w:r>
      <w:r>
        <w:br/>
        <w:t>Non-Functional: Real-time performance, mobile usability, data privacy.</w:t>
      </w:r>
      <w:r>
        <w:br/>
        <w:t>Technical: Python, Streamlit, IBM Granite, dataset integration.</w:t>
      </w:r>
    </w:p>
    <w:p w14:paraId="432E368A" w14:textId="77777777" w:rsidR="00787809" w:rsidRDefault="00000000">
      <w:pPr>
        <w:pStyle w:val="Heading2"/>
      </w:pPr>
      <w:r>
        <w:t>8. Project Design</w:t>
      </w:r>
    </w:p>
    <w:p w14:paraId="5EEF17E2" w14:textId="77777777" w:rsidR="00787809" w:rsidRDefault="00000000">
      <w:r>
        <w:t>The system includes a Streamlit-based frontend with forms and chat interface, a backend in Python that processes logic, and IBM Granite LLM for natural language Q&amp;A.</w:t>
      </w:r>
    </w:p>
    <w:p w14:paraId="15742B72" w14:textId="77777777" w:rsidR="00787809" w:rsidRDefault="00000000">
      <w:pPr>
        <w:pStyle w:val="Heading2"/>
      </w:pPr>
      <w:r>
        <w:t>9. Project Planning</w:t>
      </w:r>
    </w:p>
    <w:p w14:paraId="24B36EEF" w14:textId="77777777" w:rsidR="00787809" w:rsidRDefault="00000000">
      <w:r>
        <w:t>A 4-week plan was made:</w:t>
      </w:r>
      <w:r>
        <w:br/>
        <w:t>Week 1 - Requirements and model setup</w:t>
      </w:r>
      <w:r>
        <w:br/>
        <w:t>Week 2 - UI and backend logic</w:t>
      </w:r>
      <w:r>
        <w:br/>
      </w:r>
      <w:r>
        <w:lastRenderedPageBreak/>
        <w:t>Week 3 - Remedies and AI testing</w:t>
      </w:r>
      <w:r>
        <w:br/>
        <w:t>Week 4 - Integration and deployment</w:t>
      </w:r>
    </w:p>
    <w:p w14:paraId="12B39B59" w14:textId="77777777" w:rsidR="00787809" w:rsidRDefault="00000000">
      <w:pPr>
        <w:pStyle w:val="Heading2"/>
      </w:pPr>
      <w:r>
        <w:t>10. Tools and Technologies Used</w:t>
      </w:r>
    </w:p>
    <w:p w14:paraId="0F5B549D" w14:textId="77777777" w:rsidR="00787809" w:rsidRDefault="00000000">
      <w:r>
        <w:t>- Python</w:t>
      </w:r>
      <w:r>
        <w:br/>
        <w:t>- Streamlit</w:t>
      </w:r>
      <w:r>
        <w:br/>
        <w:t>- IBM Granite LLM</w:t>
      </w:r>
      <w:r>
        <w:br/>
        <w:t>- Pandas</w:t>
      </w:r>
      <w:r>
        <w:br/>
        <w:t>- Plotly</w:t>
      </w:r>
      <w:r>
        <w:br/>
        <w:t>- GitHub</w:t>
      </w:r>
      <w:r>
        <w:br/>
        <w:t>- Smart Internz platform</w:t>
      </w:r>
    </w:p>
    <w:p w14:paraId="3DC9D61D" w14:textId="77777777" w:rsidR="00787809" w:rsidRDefault="00000000">
      <w:pPr>
        <w:pStyle w:val="Heading2"/>
      </w:pPr>
      <w:r>
        <w:t>11. Modules Implemented</w:t>
      </w:r>
    </w:p>
    <w:p w14:paraId="0327F087" w14:textId="77777777" w:rsidR="00787809" w:rsidRDefault="00000000">
      <w:r>
        <w:t>1. Patient Chat: Conversational health queries</w:t>
      </w:r>
      <w:r>
        <w:br/>
        <w:t>2. Disease Prediction: Based on symptoms</w:t>
      </w:r>
      <w:r>
        <w:br/>
        <w:t>3. Treatment Plans: Recommended medications</w:t>
      </w:r>
      <w:r>
        <w:br/>
        <w:t>4. Health Analytics: Visualization of metrics</w:t>
      </w:r>
    </w:p>
    <w:p w14:paraId="2E43244A" w14:textId="77777777" w:rsidR="00787809" w:rsidRDefault="00000000">
      <w:pPr>
        <w:pStyle w:val="Heading2"/>
      </w:pPr>
      <w:r>
        <w:t>12. How to Use the HealthAI Application</w:t>
      </w:r>
    </w:p>
    <w:p w14:paraId="3E353367" w14:textId="77777777" w:rsidR="0035154A" w:rsidRDefault="00000000" w:rsidP="0035154A">
      <w:pPr>
        <w:pStyle w:val="ListParagraph"/>
        <w:numPr>
          <w:ilvl w:val="0"/>
          <w:numId w:val="10"/>
        </w:numPr>
      </w:pPr>
      <w:r>
        <w:t>1</w:t>
      </w:r>
      <w:r w:rsidR="0035154A" w:rsidRPr="0035154A">
        <w:t xml:space="preserve"> </w:t>
      </w:r>
      <w:r w:rsidR="0035154A">
        <w:t xml:space="preserve">Open </w:t>
      </w:r>
      <w:proofErr w:type="gramStart"/>
      <w:r w:rsidR="0035154A">
        <w:t>App:[</w:t>
      </w:r>
      <w:proofErr w:type="spellStart"/>
      <w:proofErr w:type="gramEnd"/>
      <w:r w:rsidR="0035154A">
        <w:t>HealthAI</w:t>
      </w:r>
      <w:proofErr w:type="spellEnd"/>
      <w:r w:rsidR="0035154A">
        <w:t xml:space="preserve"> </w:t>
      </w:r>
      <w:proofErr w:type="spellStart"/>
      <w:r w:rsidR="0035154A">
        <w:t>Streamlit</w:t>
      </w:r>
      <w:proofErr w:type="spellEnd"/>
      <w:r w:rsidR="0035154A">
        <w:t xml:space="preserve"> App]</w:t>
      </w:r>
    </w:p>
    <w:p w14:paraId="7AE839FF" w14:textId="3BA9188D" w:rsidR="0035154A" w:rsidRDefault="0035154A" w:rsidP="0035154A">
      <w:pPr>
        <w:pStyle w:val="ListParagraph"/>
      </w:pPr>
      <w:r>
        <w:t>(</w:t>
      </w:r>
      <w:r w:rsidRPr="0035154A">
        <w:t>https://healthai-kp65rjz9aspoqpt5wcohvn.streamlit.app/</w:t>
      </w:r>
      <w:r>
        <w:t>)</w:t>
      </w:r>
    </w:p>
    <w:p w14:paraId="2CF17D44" w14:textId="0869C7D6" w:rsidR="00874009" w:rsidRDefault="0035154A" w:rsidP="00874009">
      <w:pPr>
        <w:pStyle w:val="ListParagraph"/>
        <w:numPr>
          <w:ilvl w:val="0"/>
          <w:numId w:val="10"/>
        </w:numPr>
        <w:tabs>
          <w:tab w:val="left" w:pos="4678"/>
        </w:tabs>
      </w:pPr>
      <w:r>
        <w:t>Choose Feature: Patient Chat / Disease Prediction / Treatment Plans / Health Analytics</w:t>
      </w:r>
      <w:r>
        <w:br/>
        <w:t>3. Input Data: Type symptoms or condition</w:t>
      </w:r>
      <w:r>
        <w:br/>
        <w:t>4. Submit: Click generate</w:t>
      </w:r>
      <w:r>
        <w:br/>
        <w:t>5. Output: Get response from AI instantly</w:t>
      </w:r>
    </w:p>
    <w:p w14:paraId="3EB458B3" w14:textId="27BB9881" w:rsidR="00874009" w:rsidRDefault="00874009" w:rsidP="00874009">
      <w:pPr>
        <w:pStyle w:val="Heading2"/>
      </w:pPr>
      <w:r>
        <w:t>1</w:t>
      </w:r>
      <w:r>
        <w:t xml:space="preserve">3.Sample Module output </w:t>
      </w:r>
    </w:p>
    <w:p w14:paraId="0080C308" w14:textId="77777777" w:rsidR="00874009" w:rsidRDefault="00874009" w:rsidP="00874009">
      <w:r>
        <w:rPr>
          <mc:AlternateContent>
            <mc:Choice Requires="w16se"/>
            <mc:Fallback>
              <w:rFonts w:ascii="Segoe UI Emoji" w:eastAsia="Segoe UI Emoji" w:hAnsi="Segoe UI Emoji" w:cs="Segoe UI Emoji"/>
            </mc:Fallback>
          </mc:AlternateContent>
        </w:rPr>
        <mc:AlternateContent>
          <mc:Choice Requires="w16se">
            <w16se:symEx w16se:font="Segoe UI Emoji" w16se:char="1F3D8"/>
          </mc:Choice>
          <mc:Fallback>
            <w:t>🏘</w:t>
          </mc:Fallback>
        </mc:AlternateContent>
      </w:r>
      <w:r>
        <w:t>️Home Page:</w:t>
      </w:r>
    </w:p>
    <w:p w14:paraId="6377A84F" w14:textId="77777777" w:rsidR="00874009" w:rsidRPr="00874009" w:rsidRDefault="00874009" w:rsidP="00874009"/>
    <w:p w14:paraId="04969C3E" w14:textId="77777777" w:rsidR="00874009" w:rsidRPr="00874009" w:rsidRDefault="00874009" w:rsidP="00874009"/>
    <w:p w14:paraId="604B5FAC" w14:textId="4442A81D" w:rsidR="00874009" w:rsidRPr="00874009" w:rsidRDefault="00874009" w:rsidP="00874009">
      <w:r w:rsidRPr="009E2D94">
        <w:lastRenderedPageBreak/>
        <w:drawing>
          <wp:inline distT="0" distB="0" distL="0" distR="0" wp14:anchorId="4C384829" wp14:editId="04CC7B6A">
            <wp:extent cx="5486400" cy="3086100"/>
            <wp:effectExtent l="0" t="0" r="0" b="0"/>
            <wp:docPr id="78011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10999" name=""/>
                    <pic:cNvPicPr/>
                  </pic:nvPicPr>
                  <pic:blipFill>
                    <a:blip r:embed="rId6"/>
                    <a:stretch>
                      <a:fillRect/>
                    </a:stretch>
                  </pic:blipFill>
                  <pic:spPr>
                    <a:xfrm>
                      <a:off x="0" y="0"/>
                      <a:ext cx="5486400" cy="3086100"/>
                    </a:xfrm>
                    <a:prstGeom prst="rect">
                      <a:avLst/>
                    </a:prstGeom>
                  </pic:spPr>
                </pic:pic>
              </a:graphicData>
            </a:graphic>
          </wp:inline>
        </w:drawing>
      </w:r>
    </w:p>
    <w:p w14:paraId="30A98EF7" w14:textId="77777777" w:rsidR="00006D6B" w:rsidRPr="00006D6B" w:rsidRDefault="00006D6B" w:rsidP="00006D6B">
      <w:pPr>
        <w:rPr>
          <w:b/>
          <w:bCs/>
        </w:rPr>
      </w:pPr>
      <w:r w:rsidRPr="00006D6B">
        <w:rPr>
          <w:rFonts w:ascii="Segoe UI Emoji" w:hAnsi="Segoe UI Emoji" w:cs="Segoe UI Emoji"/>
          <w:b/>
          <w:bCs/>
        </w:rPr>
        <w:t>💬</w:t>
      </w:r>
      <w:r w:rsidRPr="00006D6B">
        <w:rPr>
          <w:b/>
          <w:bCs/>
        </w:rPr>
        <w:t xml:space="preserve"> Module: Home – AI-powered Disease &amp; Remedy Advisor</w:t>
      </w:r>
    </w:p>
    <w:p w14:paraId="73DE58E4" w14:textId="77777777" w:rsidR="00006D6B" w:rsidRPr="00006D6B" w:rsidRDefault="00006D6B" w:rsidP="00006D6B">
      <w:r w:rsidRPr="00006D6B">
        <w:rPr>
          <w:b/>
          <w:bCs/>
        </w:rPr>
        <w:t>User</w:t>
      </w:r>
      <w:r w:rsidRPr="00006D6B">
        <w:t>: fever, cough</w:t>
      </w:r>
      <w:r w:rsidRPr="00006D6B">
        <w:br/>
      </w:r>
      <w:r w:rsidRPr="00006D6B">
        <w:rPr>
          <w:b/>
          <w:bCs/>
        </w:rPr>
        <w:t>AI</w:t>
      </w:r>
      <w:r w:rsidRPr="00006D6B">
        <w:t>: You may be experiencing symptoms of the common cold or flu. Suggested remedies include:</w:t>
      </w:r>
    </w:p>
    <w:p w14:paraId="340527C1" w14:textId="77777777" w:rsidR="00006D6B" w:rsidRPr="00006D6B" w:rsidRDefault="00006D6B" w:rsidP="00006D6B">
      <w:pPr>
        <w:numPr>
          <w:ilvl w:val="0"/>
          <w:numId w:val="11"/>
        </w:numPr>
      </w:pPr>
      <w:r w:rsidRPr="00006D6B">
        <w:t>Stay hydrated and rest</w:t>
      </w:r>
    </w:p>
    <w:p w14:paraId="44D2D395" w14:textId="77777777" w:rsidR="00006D6B" w:rsidRPr="00006D6B" w:rsidRDefault="00006D6B" w:rsidP="00006D6B">
      <w:pPr>
        <w:numPr>
          <w:ilvl w:val="0"/>
          <w:numId w:val="11"/>
        </w:numPr>
      </w:pPr>
      <w:r w:rsidRPr="00006D6B">
        <w:t>Use a humidifier to ease breathing</w:t>
      </w:r>
    </w:p>
    <w:p w14:paraId="670BC502" w14:textId="77777777" w:rsidR="00006D6B" w:rsidRPr="00006D6B" w:rsidRDefault="00006D6B" w:rsidP="00006D6B">
      <w:pPr>
        <w:numPr>
          <w:ilvl w:val="0"/>
          <w:numId w:val="11"/>
        </w:numPr>
      </w:pPr>
      <w:r w:rsidRPr="00006D6B">
        <w:t>Take paracetamol if fever persists</w:t>
      </w:r>
    </w:p>
    <w:p w14:paraId="4991BB50" w14:textId="77777777" w:rsidR="00006D6B" w:rsidRPr="00006D6B" w:rsidRDefault="00006D6B" w:rsidP="00006D6B">
      <w:pPr>
        <w:numPr>
          <w:ilvl w:val="0"/>
          <w:numId w:val="11"/>
        </w:numPr>
      </w:pPr>
      <w:r w:rsidRPr="00006D6B">
        <w:t>Consult a doctor if symptoms worsen or last more than 3 days</w:t>
      </w:r>
    </w:p>
    <w:p w14:paraId="4342998D" w14:textId="182AD15A" w:rsidR="00874009" w:rsidRDefault="00006D6B" w:rsidP="00874009">
      <w:r w:rsidRPr="009E2D94">
        <w:lastRenderedPageBreak/>
        <w:drawing>
          <wp:inline distT="0" distB="0" distL="0" distR="0" wp14:anchorId="3DAE2CE8" wp14:editId="48FCADE8">
            <wp:extent cx="5486400" cy="3086100"/>
            <wp:effectExtent l="0" t="0" r="0" b="0"/>
            <wp:docPr id="1881767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67255" name=""/>
                    <pic:cNvPicPr/>
                  </pic:nvPicPr>
                  <pic:blipFill>
                    <a:blip r:embed="rId7"/>
                    <a:stretch>
                      <a:fillRect/>
                    </a:stretch>
                  </pic:blipFill>
                  <pic:spPr>
                    <a:xfrm>
                      <a:off x="0" y="0"/>
                      <a:ext cx="5486400" cy="3086100"/>
                    </a:xfrm>
                    <a:prstGeom prst="rect">
                      <a:avLst/>
                    </a:prstGeom>
                  </pic:spPr>
                </pic:pic>
              </a:graphicData>
            </a:graphic>
          </wp:inline>
        </w:drawing>
      </w:r>
    </w:p>
    <w:p w14:paraId="2121B7BB" w14:textId="77777777" w:rsidR="00006D6B" w:rsidRPr="00006D6B" w:rsidRDefault="00006D6B" w:rsidP="00006D6B">
      <w:pPr>
        <w:rPr>
          <w:b/>
          <w:bCs/>
        </w:rPr>
      </w:pPr>
      <w:r w:rsidRPr="00006D6B">
        <w:rPr>
          <w:rFonts w:ascii="Segoe UI Emoji" w:hAnsi="Segoe UI Emoji" w:cs="Segoe UI Emoji"/>
          <w:b/>
          <w:bCs/>
        </w:rPr>
        <w:t>🧪</w:t>
      </w:r>
      <w:r w:rsidRPr="00006D6B">
        <w:rPr>
          <w:b/>
          <w:bCs/>
        </w:rPr>
        <w:t xml:space="preserve"> Module 2: Disease Prediction</w:t>
      </w:r>
    </w:p>
    <w:p w14:paraId="2592541B" w14:textId="77777777" w:rsidR="00006D6B" w:rsidRPr="00006D6B" w:rsidRDefault="00006D6B" w:rsidP="00006D6B">
      <w:r w:rsidRPr="00006D6B">
        <w:rPr>
          <w:b/>
          <w:bCs/>
        </w:rPr>
        <w:t>Input Symptom</w:t>
      </w:r>
      <w:r w:rsidRPr="00006D6B">
        <w:t>: Fever</w:t>
      </w:r>
      <w:r w:rsidRPr="00006D6B">
        <w:br/>
      </w:r>
      <w:r w:rsidRPr="00006D6B">
        <w:rPr>
          <w:b/>
          <w:bCs/>
        </w:rPr>
        <w:t>AI Response</w:t>
      </w:r>
      <w:r w:rsidRPr="00006D6B">
        <w:t>:</w:t>
      </w:r>
      <w:r w:rsidRPr="00006D6B">
        <w:br/>
      </w:r>
      <w:r w:rsidRPr="00006D6B">
        <w:rPr>
          <w:rFonts w:ascii="Segoe UI Emoji" w:hAnsi="Segoe UI Emoji" w:cs="Segoe UI Emoji"/>
        </w:rPr>
        <w:t>🦠</w:t>
      </w:r>
      <w:r w:rsidRPr="00006D6B">
        <w:t xml:space="preserve"> </w:t>
      </w:r>
      <w:r w:rsidRPr="00006D6B">
        <w:rPr>
          <w:b/>
          <w:bCs/>
        </w:rPr>
        <w:t>Pneumonia</w:t>
      </w:r>
      <w:r w:rsidRPr="00006D6B">
        <w:t xml:space="preserve"> (Confidence: 20%)</w:t>
      </w:r>
    </w:p>
    <w:p w14:paraId="79B15B1C" w14:textId="77777777" w:rsidR="00006D6B" w:rsidRPr="00006D6B" w:rsidRDefault="00006D6B" w:rsidP="00006D6B">
      <w:pPr>
        <w:rPr>
          <w:b/>
          <w:bCs/>
        </w:rPr>
      </w:pPr>
      <w:r w:rsidRPr="00006D6B">
        <w:rPr>
          <w:rFonts w:ascii="Segoe UI Emoji" w:hAnsi="Segoe UI Emoji" w:cs="Segoe UI Emoji"/>
          <w:b/>
          <w:bCs/>
        </w:rPr>
        <w:t>🌿</w:t>
      </w:r>
      <w:r w:rsidRPr="00006D6B">
        <w:rPr>
          <w:b/>
          <w:bCs/>
        </w:rPr>
        <w:t xml:space="preserve"> Home Remedies:</w:t>
      </w:r>
    </w:p>
    <w:p w14:paraId="24013011" w14:textId="77777777" w:rsidR="00006D6B" w:rsidRPr="00006D6B" w:rsidRDefault="00006D6B" w:rsidP="00006D6B">
      <w:pPr>
        <w:numPr>
          <w:ilvl w:val="0"/>
          <w:numId w:val="12"/>
        </w:numPr>
      </w:pPr>
      <w:r w:rsidRPr="00006D6B">
        <w:t>Antibiotics</w:t>
      </w:r>
    </w:p>
    <w:p w14:paraId="5C9DCF6B" w14:textId="77777777" w:rsidR="00006D6B" w:rsidRPr="00006D6B" w:rsidRDefault="00006D6B" w:rsidP="00006D6B">
      <w:pPr>
        <w:numPr>
          <w:ilvl w:val="0"/>
          <w:numId w:val="12"/>
        </w:numPr>
      </w:pPr>
      <w:r w:rsidRPr="00006D6B">
        <w:t>Warm fluids</w:t>
      </w:r>
    </w:p>
    <w:p w14:paraId="2D2B3482" w14:textId="77777777" w:rsidR="00006D6B" w:rsidRPr="00006D6B" w:rsidRDefault="00006D6B" w:rsidP="00006D6B">
      <w:pPr>
        <w:numPr>
          <w:ilvl w:val="0"/>
          <w:numId w:val="12"/>
        </w:numPr>
      </w:pPr>
      <w:r w:rsidRPr="00006D6B">
        <w:t>Rest</w:t>
      </w:r>
    </w:p>
    <w:p w14:paraId="6D8A23A2" w14:textId="77777777" w:rsidR="00006D6B" w:rsidRPr="00006D6B" w:rsidRDefault="00006D6B" w:rsidP="00006D6B">
      <w:r w:rsidRPr="00006D6B">
        <w:rPr>
          <w:rFonts w:ascii="Segoe UI Emoji" w:hAnsi="Segoe UI Emoji" w:cs="Segoe UI Emoji"/>
        </w:rPr>
        <w:t>💡</w:t>
      </w:r>
      <w:r w:rsidRPr="00006D6B">
        <w:t xml:space="preserve"> </w:t>
      </w:r>
      <w:r w:rsidRPr="00006D6B">
        <w:rPr>
          <w:b/>
          <w:bCs/>
        </w:rPr>
        <w:t>Doctor Tip</w:t>
      </w:r>
      <w:r w:rsidRPr="00006D6B">
        <w:t>: Medical imaging required if persistent.</w:t>
      </w:r>
      <w:r w:rsidRPr="00006D6B">
        <w:br/>
      </w:r>
      <w:r w:rsidRPr="00006D6B">
        <w:rPr>
          <w:rFonts w:ascii="Segoe UI Emoji" w:hAnsi="Segoe UI Emoji" w:cs="Segoe UI Emoji"/>
        </w:rPr>
        <w:t>🚨</w:t>
      </w:r>
      <w:r w:rsidRPr="00006D6B">
        <w:t xml:space="preserve"> </w:t>
      </w:r>
      <w:r w:rsidRPr="00006D6B">
        <w:rPr>
          <w:b/>
          <w:bCs/>
        </w:rPr>
        <w:t>Warning</w:t>
      </w:r>
      <w:r w:rsidRPr="00006D6B">
        <w:t>: Hospital care may be required in severe cases.</w:t>
      </w:r>
    </w:p>
    <w:p w14:paraId="32BBB815" w14:textId="190FCAE1" w:rsidR="00263E7A" w:rsidRDefault="00006D6B" w:rsidP="00263E7A">
      <w:r w:rsidRPr="009E2D94">
        <w:lastRenderedPageBreak/>
        <w:drawing>
          <wp:inline distT="0" distB="0" distL="0" distR="0" wp14:anchorId="34924B78" wp14:editId="1684197F">
            <wp:extent cx="5486400" cy="3086100"/>
            <wp:effectExtent l="0" t="0" r="0" b="0"/>
            <wp:docPr id="103118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86979" name=""/>
                    <pic:cNvPicPr/>
                  </pic:nvPicPr>
                  <pic:blipFill>
                    <a:blip r:embed="rId8"/>
                    <a:stretch>
                      <a:fillRect/>
                    </a:stretch>
                  </pic:blipFill>
                  <pic:spPr>
                    <a:xfrm>
                      <a:off x="0" y="0"/>
                      <a:ext cx="5486400" cy="3086100"/>
                    </a:xfrm>
                    <a:prstGeom prst="rect">
                      <a:avLst/>
                    </a:prstGeom>
                  </pic:spPr>
                </pic:pic>
              </a:graphicData>
            </a:graphic>
          </wp:inline>
        </w:drawing>
      </w:r>
    </w:p>
    <w:p w14:paraId="04AEA9BC" w14:textId="77777777" w:rsidR="00263E7A" w:rsidRPr="00263E7A" w:rsidRDefault="00263E7A" w:rsidP="00263E7A">
      <w:pPr>
        <w:rPr>
          <w:b/>
          <w:bCs/>
        </w:rPr>
      </w:pPr>
      <w:r w:rsidRPr="00263E7A">
        <w:rPr>
          <w:rFonts w:ascii="Segoe UI Emoji" w:hAnsi="Segoe UI Emoji" w:cs="Segoe UI Emoji"/>
          <w:b/>
          <w:bCs/>
        </w:rPr>
        <w:t>💊</w:t>
      </w:r>
      <w:r w:rsidRPr="00263E7A">
        <w:rPr>
          <w:b/>
          <w:bCs/>
        </w:rPr>
        <w:t xml:space="preserve"> Treatment Plans</w:t>
      </w:r>
    </w:p>
    <w:p w14:paraId="3BB23A82" w14:textId="77777777" w:rsidR="00263E7A" w:rsidRPr="00263E7A" w:rsidRDefault="00263E7A" w:rsidP="00263E7A">
      <w:r w:rsidRPr="00263E7A">
        <w:rPr>
          <w:b/>
          <w:bCs/>
        </w:rPr>
        <w:t>Condition:</w:t>
      </w:r>
      <w:r w:rsidRPr="00263E7A">
        <w:t xml:space="preserve"> Stomach Pain (due to gas/indigestion)</w:t>
      </w:r>
      <w:r w:rsidRPr="00263E7A">
        <w:br/>
      </w:r>
      <w:r w:rsidRPr="00263E7A">
        <w:rPr>
          <w:b/>
          <w:bCs/>
        </w:rPr>
        <w:t>Plan:</w:t>
      </w:r>
    </w:p>
    <w:p w14:paraId="3F7B6352" w14:textId="77777777" w:rsidR="00263E7A" w:rsidRPr="00263E7A" w:rsidRDefault="00263E7A" w:rsidP="00263E7A">
      <w:pPr>
        <w:numPr>
          <w:ilvl w:val="0"/>
          <w:numId w:val="15"/>
        </w:numPr>
      </w:pPr>
      <w:r w:rsidRPr="00263E7A">
        <w:t>Drink warm water frequently.</w:t>
      </w:r>
    </w:p>
    <w:p w14:paraId="7B9E0F50" w14:textId="77777777" w:rsidR="00263E7A" w:rsidRPr="00263E7A" w:rsidRDefault="00263E7A" w:rsidP="00263E7A">
      <w:pPr>
        <w:numPr>
          <w:ilvl w:val="0"/>
          <w:numId w:val="15"/>
        </w:numPr>
      </w:pPr>
      <w:r w:rsidRPr="00263E7A">
        <w:t>Take Antacid syrup 10ml after meals.</w:t>
      </w:r>
    </w:p>
    <w:p w14:paraId="79BE57AF" w14:textId="77777777" w:rsidR="00263E7A" w:rsidRPr="00263E7A" w:rsidRDefault="00263E7A" w:rsidP="00263E7A">
      <w:pPr>
        <w:numPr>
          <w:ilvl w:val="0"/>
          <w:numId w:val="15"/>
        </w:numPr>
      </w:pPr>
      <w:r w:rsidRPr="00263E7A">
        <w:t>Avoid spicy, oily, and heavy foods.</w:t>
      </w:r>
    </w:p>
    <w:p w14:paraId="1636DCDF" w14:textId="77777777" w:rsidR="00263E7A" w:rsidRPr="00263E7A" w:rsidRDefault="00263E7A" w:rsidP="00263E7A">
      <w:pPr>
        <w:numPr>
          <w:ilvl w:val="0"/>
          <w:numId w:val="15"/>
        </w:numPr>
      </w:pPr>
      <w:r w:rsidRPr="00263E7A">
        <w:t>Rest and avoid stress.</w:t>
      </w:r>
    </w:p>
    <w:p w14:paraId="51C41A12" w14:textId="77777777" w:rsidR="00263E7A" w:rsidRPr="00263E7A" w:rsidRDefault="00263E7A" w:rsidP="00263E7A">
      <w:pPr>
        <w:numPr>
          <w:ilvl w:val="0"/>
          <w:numId w:val="15"/>
        </w:numPr>
      </w:pPr>
      <w:r w:rsidRPr="00263E7A">
        <w:t>If pain persists beyond 24 hours or worsens, consult a physician.</w:t>
      </w:r>
    </w:p>
    <w:p w14:paraId="6BB47922" w14:textId="341C3088" w:rsidR="00263E7A" w:rsidRDefault="00263E7A" w:rsidP="00263E7A">
      <w:r w:rsidRPr="009E2D94">
        <w:lastRenderedPageBreak/>
        <w:drawing>
          <wp:inline distT="0" distB="0" distL="0" distR="0" wp14:anchorId="387E9238" wp14:editId="7577CABE">
            <wp:extent cx="5486400" cy="3086100"/>
            <wp:effectExtent l="0" t="0" r="0" b="0"/>
            <wp:docPr id="149810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08048" name=""/>
                    <pic:cNvPicPr/>
                  </pic:nvPicPr>
                  <pic:blipFill>
                    <a:blip r:embed="rId9"/>
                    <a:stretch>
                      <a:fillRect/>
                    </a:stretch>
                  </pic:blipFill>
                  <pic:spPr>
                    <a:xfrm>
                      <a:off x="0" y="0"/>
                      <a:ext cx="5486400" cy="3086100"/>
                    </a:xfrm>
                    <a:prstGeom prst="rect">
                      <a:avLst/>
                    </a:prstGeom>
                  </pic:spPr>
                </pic:pic>
              </a:graphicData>
            </a:graphic>
          </wp:inline>
        </w:drawing>
      </w:r>
    </w:p>
    <w:p w14:paraId="392DA4D8" w14:textId="77777777" w:rsidR="00263E7A" w:rsidRPr="00263E7A" w:rsidRDefault="00263E7A" w:rsidP="00263E7A">
      <w:pPr>
        <w:rPr>
          <w:b/>
          <w:bCs/>
        </w:rPr>
      </w:pPr>
      <w:r w:rsidRPr="00263E7A">
        <w:rPr>
          <w:rFonts w:ascii="Segoe UI Emoji" w:hAnsi="Segoe UI Emoji" w:cs="Segoe UI Emoji"/>
          <w:b/>
          <w:bCs/>
        </w:rPr>
        <w:t>📄</w:t>
      </w:r>
      <w:r w:rsidRPr="00263E7A">
        <w:rPr>
          <w:b/>
          <w:bCs/>
        </w:rPr>
        <w:t xml:space="preserve"> About </w:t>
      </w:r>
      <w:proofErr w:type="spellStart"/>
      <w:r w:rsidRPr="00263E7A">
        <w:rPr>
          <w:b/>
          <w:bCs/>
        </w:rPr>
        <w:t>HealthAI</w:t>
      </w:r>
      <w:proofErr w:type="spellEnd"/>
      <w:r w:rsidRPr="00263E7A">
        <w:rPr>
          <w:b/>
          <w:bCs/>
        </w:rPr>
        <w:t xml:space="preserve"> Pro</w:t>
      </w:r>
    </w:p>
    <w:p w14:paraId="2719C5CA" w14:textId="77777777" w:rsidR="00263E7A" w:rsidRPr="00263E7A" w:rsidRDefault="00263E7A" w:rsidP="00263E7A">
      <w:proofErr w:type="spellStart"/>
      <w:r w:rsidRPr="00263E7A">
        <w:rPr>
          <w:b/>
          <w:bCs/>
        </w:rPr>
        <w:t>HealthAI</w:t>
      </w:r>
      <w:proofErr w:type="spellEnd"/>
      <w:r w:rsidRPr="00263E7A">
        <w:rPr>
          <w:b/>
          <w:bCs/>
        </w:rPr>
        <w:t xml:space="preserve"> Pro</w:t>
      </w:r>
      <w:r w:rsidRPr="00263E7A">
        <w:t xml:space="preserve"> is an AI-powered healthcare assistant that:</w:t>
      </w:r>
    </w:p>
    <w:p w14:paraId="22C5AFA0" w14:textId="77777777" w:rsidR="00263E7A" w:rsidRPr="00263E7A" w:rsidRDefault="00263E7A" w:rsidP="00263E7A">
      <w:pPr>
        <w:numPr>
          <w:ilvl w:val="0"/>
          <w:numId w:val="16"/>
        </w:numPr>
      </w:pPr>
      <w:r w:rsidRPr="00263E7A">
        <w:rPr>
          <w:rFonts w:ascii="Segoe UI Emoji" w:hAnsi="Segoe UI Emoji" w:cs="Segoe UI Emoji"/>
        </w:rPr>
        <w:t>📊</w:t>
      </w:r>
      <w:r w:rsidRPr="00263E7A">
        <w:t xml:space="preserve"> Predicts possible diseases based on symptoms.</w:t>
      </w:r>
    </w:p>
    <w:p w14:paraId="14EF4D6B" w14:textId="77777777" w:rsidR="00263E7A" w:rsidRPr="00263E7A" w:rsidRDefault="00263E7A" w:rsidP="00263E7A">
      <w:pPr>
        <w:numPr>
          <w:ilvl w:val="0"/>
          <w:numId w:val="16"/>
        </w:numPr>
      </w:pPr>
      <w:r w:rsidRPr="00263E7A">
        <w:rPr>
          <w:rFonts w:ascii="Segoe UI Emoji" w:hAnsi="Segoe UI Emoji" w:cs="Segoe UI Emoji"/>
        </w:rPr>
        <w:t>🌿</w:t>
      </w:r>
      <w:r w:rsidRPr="00263E7A">
        <w:t xml:space="preserve"> Suggests appropriate home remedies.</w:t>
      </w:r>
    </w:p>
    <w:p w14:paraId="3B79AF81" w14:textId="77777777" w:rsidR="00263E7A" w:rsidRPr="00263E7A" w:rsidRDefault="00263E7A" w:rsidP="00263E7A">
      <w:pPr>
        <w:numPr>
          <w:ilvl w:val="0"/>
          <w:numId w:val="16"/>
        </w:numPr>
      </w:pPr>
      <w:r w:rsidRPr="00263E7A">
        <w:rPr>
          <w:rFonts w:ascii="Segoe UI Emoji" w:hAnsi="Segoe UI Emoji" w:cs="Segoe UI Emoji"/>
        </w:rPr>
        <w:t>🚨</w:t>
      </w:r>
      <w:r w:rsidRPr="00263E7A">
        <w:t xml:space="preserve"> Warns users in serious or emergency cases.</w:t>
      </w:r>
    </w:p>
    <w:p w14:paraId="464EB317" w14:textId="77777777" w:rsidR="00263E7A" w:rsidRPr="00263E7A" w:rsidRDefault="00263E7A" w:rsidP="00263E7A">
      <w:pPr>
        <w:numPr>
          <w:ilvl w:val="0"/>
          <w:numId w:val="16"/>
        </w:numPr>
      </w:pPr>
      <w:r w:rsidRPr="00263E7A">
        <w:rPr>
          <w:rFonts w:ascii="Segoe UI Emoji" w:hAnsi="Segoe UI Emoji" w:cs="Segoe UI Emoji"/>
        </w:rPr>
        <w:t>🛠️</w:t>
      </w:r>
      <w:r w:rsidRPr="00263E7A">
        <w:t xml:space="preserve"> Built with </w:t>
      </w:r>
      <w:proofErr w:type="spellStart"/>
      <w:r w:rsidRPr="00263E7A">
        <w:rPr>
          <w:b/>
          <w:bCs/>
        </w:rPr>
        <w:t>Streamlit</w:t>
      </w:r>
      <w:proofErr w:type="spellEnd"/>
      <w:r w:rsidRPr="00263E7A">
        <w:t xml:space="preserve"> and </w:t>
      </w:r>
      <w:r w:rsidRPr="00263E7A">
        <w:rPr>
          <w:b/>
          <w:bCs/>
        </w:rPr>
        <w:t>Python</w:t>
      </w:r>
      <w:r w:rsidRPr="00263E7A">
        <w:t xml:space="preserve"> for the </w:t>
      </w:r>
      <w:proofErr w:type="spellStart"/>
      <w:r w:rsidRPr="00263E7A">
        <w:rPr>
          <w:b/>
          <w:bCs/>
        </w:rPr>
        <w:t>SmartInternz</w:t>
      </w:r>
      <w:proofErr w:type="spellEnd"/>
      <w:r w:rsidRPr="00263E7A">
        <w:rPr>
          <w:b/>
          <w:bCs/>
        </w:rPr>
        <w:t xml:space="preserve"> + IBM Granite</w:t>
      </w:r>
      <w:r w:rsidRPr="00263E7A">
        <w:t xml:space="preserve"> program.</w:t>
      </w:r>
    </w:p>
    <w:p w14:paraId="01A112E8" w14:textId="2D99E099" w:rsidR="00263E7A" w:rsidRDefault="00263E7A" w:rsidP="00263E7A">
      <w:r w:rsidRPr="009E2D94">
        <w:lastRenderedPageBreak/>
        <w:drawing>
          <wp:inline distT="0" distB="0" distL="0" distR="0" wp14:anchorId="034A0AF4" wp14:editId="2238B304">
            <wp:extent cx="5486400" cy="3086100"/>
            <wp:effectExtent l="0" t="0" r="0" b="0"/>
            <wp:docPr id="204020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04632" name=""/>
                    <pic:cNvPicPr/>
                  </pic:nvPicPr>
                  <pic:blipFill>
                    <a:blip r:embed="rId10"/>
                    <a:stretch>
                      <a:fillRect/>
                    </a:stretch>
                  </pic:blipFill>
                  <pic:spPr>
                    <a:xfrm>
                      <a:off x="0" y="0"/>
                      <a:ext cx="5486400" cy="3086100"/>
                    </a:xfrm>
                    <a:prstGeom prst="rect">
                      <a:avLst/>
                    </a:prstGeom>
                  </pic:spPr>
                </pic:pic>
              </a:graphicData>
            </a:graphic>
          </wp:inline>
        </w:drawing>
      </w:r>
    </w:p>
    <w:p w14:paraId="1BE256D8" w14:textId="77777777" w:rsidR="00263E7A" w:rsidRPr="00263E7A" w:rsidRDefault="00263E7A" w:rsidP="00263E7A">
      <w:pPr>
        <w:rPr>
          <w:b/>
          <w:bCs/>
        </w:rPr>
      </w:pPr>
      <w:r w:rsidRPr="00263E7A">
        <w:rPr>
          <w:rFonts w:ascii="Segoe UI Emoji" w:hAnsi="Segoe UI Emoji" w:cs="Segoe UI Emoji"/>
          <w:b/>
          <w:bCs/>
        </w:rPr>
        <w:t>💡</w:t>
      </w:r>
      <w:r w:rsidRPr="00263E7A">
        <w:rPr>
          <w:b/>
          <w:bCs/>
        </w:rPr>
        <w:t xml:space="preserve"> Daily Health Tips</w:t>
      </w:r>
    </w:p>
    <w:p w14:paraId="552A5065" w14:textId="77777777" w:rsidR="00263E7A" w:rsidRPr="00263E7A" w:rsidRDefault="00263E7A" w:rsidP="00263E7A">
      <w:pPr>
        <w:numPr>
          <w:ilvl w:val="0"/>
          <w:numId w:val="17"/>
        </w:numPr>
      </w:pPr>
      <w:r w:rsidRPr="00263E7A">
        <w:rPr>
          <w:rFonts w:ascii="Segoe UI Emoji" w:hAnsi="Segoe UI Emoji" w:cs="Segoe UI Emoji"/>
        </w:rPr>
        <w:t>🥗</w:t>
      </w:r>
      <w:r w:rsidRPr="00263E7A">
        <w:t xml:space="preserve"> </w:t>
      </w:r>
      <w:r w:rsidRPr="00263E7A">
        <w:rPr>
          <w:b/>
          <w:bCs/>
        </w:rPr>
        <w:t>Eat fruits and vegetables daily.</w:t>
      </w:r>
    </w:p>
    <w:p w14:paraId="535B07CF" w14:textId="77777777" w:rsidR="00263E7A" w:rsidRPr="00263E7A" w:rsidRDefault="00263E7A" w:rsidP="00263E7A">
      <w:pPr>
        <w:numPr>
          <w:ilvl w:val="0"/>
          <w:numId w:val="17"/>
        </w:numPr>
      </w:pPr>
      <w:r w:rsidRPr="00263E7A">
        <w:rPr>
          <w:rFonts w:ascii="Segoe UI Emoji" w:hAnsi="Segoe UI Emoji" w:cs="Segoe UI Emoji"/>
        </w:rPr>
        <w:t>💧</w:t>
      </w:r>
      <w:r w:rsidRPr="00263E7A">
        <w:t xml:space="preserve"> </w:t>
      </w:r>
      <w:r w:rsidRPr="00263E7A">
        <w:rPr>
          <w:b/>
          <w:bCs/>
        </w:rPr>
        <w:t>Drink 8+ glasses of water.</w:t>
      </w:r>
    </w:p>
    <w:p w14:paraId="66477739" w14:textId="77777777" w:rsidR="00263E7A" w:rsidRPr="00263E7A" w:rsidRDefault="00263E7A" w:rsidP="00263E7A">
      <w:pPr>
        <w:numPr>
          <w:ilvl w:val="0"/>
          <w:numId w:val="17"/>
        </w:numPr>
      </w:pPr>
      <w:r w:rsidRPr="00263E7A">
        <w:rPr>
          <w:rFonts w:ascii="Segoe UI Emoji" w:hAnsi="Segoe UI Emoji" w:cs="Segoe UI Emoji"/>
        </w:rPr>
        <w:t>🖐️</w:t>
      </w:r>
      <w:r w:rsidRPr="00263E7A">
        <w:t xml:space="preserve"> </w:t>
      </w:r>
      <w:r w:rsidRPr="00263E7A">
        <w:rPr>
          <w:b/>
          <w:bCs/>
        </w:rPr>
        <w:t>Wash hands frequently.</w:t>
      </w:r>
    </w:p>
    <w:p w14:paraId="5EB5BC8B" w14:textId="77777777" w:rsidR="00263E7A" w:rsidRPr="00263E7A" w:rsidRDefault="00263E7A" w:rsidP="00263E7A">
      <w:pPr>
        <w:numPr>
          <w:ilvl w:val="0"/>
          <w:numId w:val="17"/>
        </w:numPr>
      </w:pPr>
      <w:r w:rsidRPr="00263E7A">
        <w:rPr>
          <w:rFonts w:ascii="Segoe UI Emoji" w:hAnsi="Segoe UI Emoji" w:cs="Segoe UI Emoji"/>
        </w:rPr>
        <w:t>🚶</w:t>
      </w:r>
      <w:r w:rsidRPr="00263E7A">
        <w:t xml:space="preserve">‍♂️ </w:t>
      </w:r>
      <w:r w:rsidRPr="00263E7A">
        <w:rPr>
          <w:b/>
          <w:bCs/>
        </w:rPr>
        <w:t>Walk at least 30 minutes.</w:t>
      </w:r>
    </w:p>
    <w:p w14:paraId="7D0EFD7B" w14:textId="77777777" w:rsidR="00263E7A" w:rsidRPr="00263E7A" w:rsidRDefault="00263E7A" w:rsidP="00263E7A">
      <w:pPr>
        <w:numPr>
          <w:ilvl w:val="0"/>
          <w:numId w:val="17"/>
        </w:numPr>
      </w:pPr>
      <w:r w:rsidRPr="00263E7A">
        <w:rPr>
          <w:rFonts w:ascii="Segoe UI Emoji" w:hAnsi="Segoe UI Emoji" w:cs="Segoe UI Emoji"/>
        </w:rPr>
        <w:t>🌙</w:t>
      </w:r>
      <w:r w:rsidRPr="00263E7A">
        <w:t xml:space="preserve"> </w:t>
      </w:r>
      <w:r w:rsidRPr="00263E7A">
        <w:rPr>
          <w:b/>
          <w:bCs/>
        </w:rPr>
        <w:t>Sleep 7–8 hours every night.</w:t>
      </w:r>
    </w:p>
    <w:p w14:paraId="31F297E0" w14:textId="77777777" w:rsidR="00263E7A" w:rsidRDefault="00263E7A" w:rsidP="00263E7A"/>
    <w:p w14:paraId="6AFB9137" w14:textId="47C527AE" w:rsidR="00263E7A" w:rsidRDefault="00263E7A" w:rsidP="00263E7A">
      <w:pPr>
        <w:pStyle w:val="Heading2"/>
      </w:pPr>
      <w:r>
        <w:lastRenderedPageBreak/>
        <w:t>1</w:t>
      </w:r>
      <w:r>
        <w:t>4.Technical Architecture</w:t>
      </w:r>
    </w:p>
    <w:p w14:paraId="12384E7A" w14:textId="15275CF7" w:rsidR="00263E7A" w:rsidRPr="00263E7A" w:rsidRDefault="00263E7A" w:rsidP="00263E7A">
      <w:r>
        <w:rPr>
          <w:noProof/>
        </w:rPr>
        <w:drawing>
          <wp:inline distT="0" distB="0" distL="0" distR="0" wp14:anchorId="22261D84" wp14:editId="1F226FB6">
            <wp:extent cx="5486400" cy="3482975"/>
            <wp:effectExtent l="0" t="0" r="0" b="3175"/>
            <wp:docPr id="58670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82975"/>
                    </a:xfrm>
                    <a:prstGeom prst="rect">
                      <a:avLst/>
                    </a:prstGeom>
                    <a:noFill/>
                    <a:ln>
                      <a:noFill/>
                    </a:ln>
                  </pic:spPr>
                </pic:pic>
              </a:graphicData>
            </a:graphic>
          </wp:inline>
        </w:drawing>
      </w:r>
    </w:p>
    <w:p w14:paraId="3A95302E" w14:textId="77777777" w:rsidR="00787809" w:rsidRDefault="00000000">
      <w:r>
        <w:t>The architecture comprises:</w:t>
      </w:r>
      <w:r>
        <w:br/>
        <w:t>- UI layer (Streamlit)</w:t>
      </w:r>
      <w:r>
        <w:br/>
        <w:t>- Backend logic (Python)</w:t>
      </w:r>
      <w:r>
        <w:br/>
        <w:t>- LLM integration (IBM Granite)</w:t>
      </w:r>
      <w:r>
        <w:br/>
        <w:t>- Data layer (CSV/dictionary-based)</w:t>
      </w:r>
    </w:p>
    <w:p w14:paraId="0866256A" w14:textId="77777777" w:rsidR="00787809" w:rsidRDefault="00000000">
      <w:pPr>
        <w:pStyle w:val="Heading2"/>
      </w:pPr>
      <w:r>
        <w:t>15. Project Workflow</w:t>
      </w:r>
    </w:p>
    <w:p w14:paraId="51B5F8AC" w14:textId="77777777" w:rsidR="00787809" w:rsidRDefault="00000000">
      <w:r>
        <w:t>Stages: Requirement gathering → Design → Development → Testing → Deployment.</w:t>
      </w:r>
    </w:p>
    <w:p w14:paraId="4D11BBEB" w14:textId="77777777" w:rsidR="00787809" w:rsidRDefault="00000000">
      <w:pPr>
        <w:pStyle w:val="Heading2"/>
      </w:pPr>
      <w:r>
        <w:t>16. Milestone 1: Model Selection and Architecture</w:t>
      </w:r>
    </w:p>
    <w:p w14:paraId="3C63139E" w14:textId="77777777" w:rsidR="00787809" w:rsidRDefault="00000000">
      <w:r>
        <w:t>IBM Granite was chosen for its ability to understand and respond to natural health queries in multiple formats. The app's flow and logic were defined.</w:t>
      </w:r>
    </w:p>
    <w:p w14:paraId="3FF467CB" w14:textId="77777777" w:rsidR="00787809" w:rsidRDefault="00000000">
      <w:pPr>
        <w:pStyle w:val="Heading2"/>
      </w:pPr>
      <w:r>
        <w:t>17. Milestone 2: Core Functionalities Development</w:t>
      </w:r>
    </w:p>
    <w:p w14:paraId="1E3EB6F5" w14:textId="77777777" w:rsidR="00787809" w:rsidRDefault="00000000">
      <w:r>
        <w:t>Each module (chat, prediction, remedies) was independently developed, tested, and merged for a seamless user experience.</w:t>
      </w:r>
    </w:p>
    <w:p w14:paraId="66FD912B" w14:textId="77777777" w:rsidR="00787809" w:rsidRDefault="00000000">
      <w:pPr>
        <w:pStyle w:val="Heading2"/>
      </w:pPr>
      <w:r>
        <w:t>18. App.py Development</w:t>
      </w:r>
    </w:p>
    <w:p w14:paraId="28B7195B" w14:textId="77777777" w:rsidR="00787809" w:rsidRDefault="00000000">
      <w:r>
        <w:t>The central Python script managing page routing, user inputs, model responses, and display formatting using Streamlit.</w:t>
      </w:r>
    </w:p>
    <w:p w14:paraId="13547FC5" w14:textId="77777777" w:rsidR="00787809" w:rsidRDefault="00000000">
      <w:pPr>
        <w:pStyle w:val="Heading2"/>
      </w:pPr>
      <w:r>
        <w:lastRenderedPageBreak/>
        <w:t>19. UI Design</w:t>
      </w:r>
    </w:p>
    <w:p w14:paraId="2BB65586" w14:textId="77777777" w:rsidR="00787809" w:rsidRDefault="00000000">
      <w:r>
        <w:t>Simple and user-friendly layout using sidebar menus, buttons, forms, and visual charts created via Streamlit.</w:t>
      </w:r>
    </w:p>
    <w:p w14:paraId="0CFBCEEC" w14:textId="77777777" w:rsidR="00787809" w:rsidRDefault="00000000">
      <w:pPr>
        <w:pStyle w:val="Heading2"/>
      </w:pPr>
      <w:r>
        <w:t>20. Project Development</w:t>
      </w:r>
    </w:p>
    <w:p w14:paraId="333DF406" w14:textId="77777777" w:rsidR="00787809" w:rsidRDefault="00000000">
      <w:r>
        <w:t>Developed the modules and integrated them with IBM Granite. Ensured compatibility across mobile and desktop.</w:t>
      </w:r>
    </w:p>
    <w:p w14:paraId="6AC75E2C" w14:textId="77777777" w:rsidR="00787809" w:rsidRDefault="00000000">
      <w:pPr>
        <w:pStyle w:val="Heading2"/>
      </w:pPr>
      <w:r>
        <w:t>21. Functional &amp; Performance Testing</w:t>
      </w:r>
    </w:p>
    <w:p w14:paraId="7D74AF92" w14:textId="77777777" w:rsidR="00787809" w:rsidRDefault="00000000">
      <w:r>
        <w:t>- Functional: Accurate disease mapping, valid remedies, appropriate chat replies</w:t>
      </w:r>
      <w:r>
        <w:br/>
        <w:t>- Performance: Under 2s response time, works on multiple platforms</w:t>
      </w:r>
    </w:p>
    <w:p w14:paraId="00808255" w14:textId="77777777" w:rsidR="00787809" w:rsidRDefault="00000000">
      <w:pPr>
        <w:pStyle w:val="Heading2"/>
      </w:pPr>
      <w:r>
        <w:t>22. Deployment</w:t>
      </w:r>
    </w:p>
    <w:p w14:paraId="5D14A7F5" w14:textId="77777777" w:rsidR="00787809" w:rsidRDefault="00000000">
      <w:r>
        <w:t>Locally on VS Code using Streamlit and online via Google Colab with ngrok tunneling for public access.</w:t>
      </w:r>
    </w:p>
    <w:p w14:paraId="7C7C3ADE" w14:textId="77777777" w:rsidR="00787809" w:rsidRDefault="00000000">
      <w:pPr>
        <w:pStyle w:val="Heading2"/>
      </w:pPr>
      <w:r>
        <w:t>23. Future Scope</w:t>
      </w:r>
    </w:p>
    <w:p w14:paraId="44EB4C49" w14:textId="77777777" w:rsidR="00787809" w:rsidRDefault="00000000">
      <w:r>
        <w:t>- Doctor verification support</w:t>
      </w:r>
      <w:r>
        <w:br/>
        <w:t>- Integration with wearable devices</w:t>
      </w:r>
      <w:r>
        <w:br/>
        <w:t>- User login and history</w:t>
      </w:r>
      <w:r>
        <w:br/>
        <w:t>- API-based cloud deployment</w:t>
      </w:r>
    </w:p>
    <w:p w14:paraId="11DA6D41" w14:textId="77777777" w:rsidR="00787809" w:rsidRDefault="00000000">
      <w:pPr>
        <w:pStyle w:val="Heading2"/>
      </w:pPr>
      <w:r>
        <w:t>24. Conclusion</w:t>
      </w:r>
    </w:p>
    <w:p w14:paraId="039E1D33" w14:textId="77777777" w:rsidR="00787809" w:rsidRDefault="00000000">
      <w:r>
        <w:t>HealthAI proved to be an insightful AI application in healthcare, enabling better learning, development, and real-world value creation.</w:t>
      </w:r>
    </w:p>
    <w:p w14:paraId="63D2E50C" w14:textId="77777777" w:rsidR="00787809" w:rsidRDefault="00000000">
      <w:pPr>
        <w:pStyle w:val="Heading2"/>
      </w:pPr>
      <w:r>
        <w:t>25. Project Links</w:t>
      </w:r>
    </w:p>
    <w:p w14:paraId="4BE751D1" w14:textId="69BDB889" w:rsidR="00C74B7E" w:rsidRDefault="00000000">
      <w:r>
        <w:t xml:space="preserve">🌐 App: </w:t>
      </w:r>
      <w:r w:rsidR="00C74B7E" w:rsidRPr="00C74B7E">
        <w:t>https://healthai-kp65rjz9aspoqpt5wcohvn.streamlit.app/</w:t>
      </w:r>
    </w:p>
    <w:p w14:paraId="2CA9EE0E" w14:textId="317E0FF6" w:rsidR="00787809" w:rsidRDefault="00000000">
      <w:r>
        <w:t xml:space="preserve">💻 GitHub: </w:t>
      </w:r>
      <w:r w:rsidR="00C74B7E" w:rsidRPr="00C74B7E">
        <w:t>https://github.com/Pallavi2125/HealthAI</w:t>
      </w:r>
    </w:p>
    <w:sectPr w:rsidR="007878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0537A3"/>
    <w:multiLevelType w:val="multilevel"/>
    <w:tmpl w:val="71D2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6476FF"/>
    <w:multiLevelType w:val="multilevel"/>
    <w:tmpl w:val="BB4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E87DD7"/>
    <w:multiLevelType w:val="hybridMultilevel"/>
    <w:tmpl w:val="0F1E3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1D4449"/>
    <w:multiLevelType w:val="multilevel"/>
    <w:tmpl w:val="EE6E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0045E"/>
    <w:multiLevelType w:val="multilevel"/>
    <w:tmpl w:val="6CCC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E5B98"/>
    <w:multiLevelType w:val="multilevel"/>
    <w:tmpl w:val="516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76471"/>
    <w:multiLevelType w:val="multilevel"/>
    <w:tmpl w:val="4072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8F4ACE"/>
    <w:multiLevelType w:val="multilevel"/>
    <w:tmpl w:val="F1C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392707">
    <w:abstractNumId w:val="8"/>
  </w:num>
  <w:num w:numId="2" w16cid:durableId="1322082260">
    <w:abstractNumId w:val="6"/>
  </w:num>
  <w:num w:numId="3" w16cid:durableId="1740707176">
    <w:abstractNumId w:val="5"/>
  </w:num>
  <w:num w:numId="4" w16cid:durableId="614336854">
    <w:abstractNumId w:val="4"/>
  </w:num>
  <w:num w:numId="5" w16cid:durableId="1160461837">
    <w:abstractNumId w:val="7"/>
  </w:num>
  <w:num w:numId="6" w16cid:durableId="1836533124">
    <w:abstractNumId w:val="3"/>
  </w:num>
  <w:num w:numId="7" w16cid:durableId="494567114">
    <w:abstractNumId w:val="2"/>
  </w:num>
  <w:num w:numId="8" w16cid:durableId="1414400459">
    <w:abstractNumId w:val="1"/>
  </w:num>
  <w:num w:numId="9" w16cid:durableId="991560021">
    <w:abstractNumId w:val="0"/>
  </w:num>
  <w:num w:numId="10" w16cid:durableId="469784828">
    <w:abstractNumId w:val="11"/>
  </w:num>
  <w:num w:numId="11" w16cid:durableId="304622381">
    <w:abstractNumId w:val="12"/>
  </w:num>
  <w:num w:numId="12" w16cid:durableId="1402752753">
    <w:abstractNumId w:val="9"/>
  </w:num>
  <w:num w:numId="13" w16cid:durableId="1010907817">
    <w:abstractNumId w:val="10"/>
  </w:num>
  <w:num w:numId="14" w16cid:durableId="1864511459">
    <w:abstractNumId w:val="13"/>
  </w:num>
  <w:num w:numId="15" w16cid:durableId="1681539681">
    <w:abstractNumId w:val="14"/>
  </w:num>
  <w:num w:numId="16" w16cid:durableId="2126189710">
    <w:abstractNumId w:val="16"/>
  </w:num>
  <w:num w:numId="17" w16cid:durableId="5050989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D6B"/>
    <w:rsid w:val="00034616"/>
    <w:rsid w:val="0006063C"/>
    <w:rsid w:val="0015074B"/>
    <w:rsid w:val="00263E7A"/>
    <w:rsid w:val="0029639D"/>
    <w:rsid w:val="00326F90"/>
    <w:rsid w:val="0035154A"/>
    <w:rsid w:val="00787809"/>
    <w:rsid w:val="00845111"/>
    <w:rsid w:val="00874009"/>
    <w:rsid w:val="00AA1D8D"/>
    <w:rsid w:val="00B47730"/>
    <w:rsid w:val="00C74B7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131BE1"/>
  <w14:defaultImageDpi w14:val="300"/>
  <w15:docId w15:val="{C120F76A-0648-4A09-8EA7-C35675B12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74B7E"/>
    <w:rPr>
      <w:color w:val="0000FF" w:themeColor="hyperlink"/>
      <w:u w:val="single"/>
    </w:rPr>
  </w:style>
  <w:style w:type="character" w:styleId="UnresolvedMention">
    <w:name w:val="Unresolved Mention"/>
    <w:basedOn w:val="DefaultParagraphFont"/>
    <w:uiPriority w:val="99"/>
    <w:semiHidden/>
    <w:unhideWhenUsed/>
    <w:rsid w:val="00C74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77129">
      <w:bodyDiv w:val="1"/>
      <w:marLeft w:val="0"/>
      <w:marRight w:val="0"/>
      <w:marTop w:val="0"/>
      <w:marBottom w:val="0"/>
      <w:divBdr>
        <w:top w:val="none" w:sz="0" w:space="0" w:color="auto"/>
        <w:left w:val="none" w:sz="0" w:space="0" w:color="auto"/>
        <w:bottom w:val="none" w:sz="0" w:space="0" w:color="auto"/>
        <w:right w:val="none" w:sz="0" w:space="0" w:color="auto"/>
      </w:divBdr>
    </w:div>
    <w:div w:id="506286282">
      <w:bodyDiv w:val="1"/>
      <w:marLeft w:val="0"/>
      <w:marRight w:val="0"/>
      <w:marTop w:val="0"/>
      <w:marBottom w:val="0"/>
      <w:divBdr>
        <w:top w:val="none" w:sz="0" w:space="0" w:color="auto"/>
        <w:left w:val="none" w:sz="0" w:space="0" w:color="auto"/>
        <w:bottom w:val="none" w:sz="0" w:space="0" w:color="auto"/>
        <w:right w:val="none" w:sz="0" w:space="0" w:color="auto"/>
      </w:divBdr>
    </w:div>
    <w:div w:id="784731700">
      <w:bodyDiv w:val="1"/>
      <w:marLeft w:val="0"/>
      <w:marRight w:val="0"/>
      <w:marTop w:val="0"/>
      <w:marBottom w:val="0"/>
      <w:divBdr>
        <w:top w:val="none" w:sz="0" w:space="0" w:color="auto"/>
        <w:left w:val="none" w:sz="0" w:space="0" w:color="auto"/>
        <w:bottom w:val="none" w:sz="0" w:space="0" w:color="auto"/>
        <w:right w:val="none" w:sz="0" w:space="0" w:color="auto"/>
      </w:divBdr>
    </w:div>
    <w:div w:id="816385309">
      <w:bodyDiv w:val="1"/>
      <w:marLeft w:val="0"/>
      <w:marRight w:val="0"/>
      <w:marTop w:val="0"/>
      <w:marBottom w:val="0"/>
      <w:divBdr>
        <w:top w:val="none" w:sz="0" w:space="0" w:color="auto"/>
        <w:left w:val="none" w:sz="0" w:space="0" w:color="auto"/>
        <w:bottom w:val="none" w:sz="0" w:space="0" w:color="auto"/>
        <w:right w:val="none" w:sz="0" w:space="0" w:color="auto"/>
      </w:divBdr>
    </w:div>
    <w:div w:id="963192232">
      <w:bodyDiv w:val="1"/>
      <w:marLeft w:val="0"/>
      <w:marRight w:val="0"/>
      <w:marTop w:val="0"/>
      <w:marBottom w:val="0"/>
      <w:divBdr>
        <w:top w:val="none" w:sz="0" w:space="0" w:color="auto"/>
        <w:left w:val="none" w:sz="0" w:space="0" w:color="auto"/>
        <w:bottom w:val="none" w:sz="0" w:space="0" w:color="auto"/>
        <w:right w:val="none" w:sz="0" w:space="0" w:color="auto"/>
      </w:divBdr>
    </w:div>
    <w:div w:id="1025709694">
      <w:bodyDiv w:val="1"/>
      <w:marLeft w:val="0"/>
      <w:marRight w:val="0"/>
      <w:marTop w:val="0"/>
      <w:marBottom w:val="0"/>
      <w:divBdr>
        <w:top w:val="none" w:sz="0" w:space="0" w:color="auto"/>
        <w:left w:val="none" w:sz="0" w:space="0" w:color="auto"/>
        <w:bottom w:val="none" w:sz="0" w:space="0" w:color="auto"/>
        <w:right w:val="none" w:sz="0" w:space="0" w:color="auto"/>
      </w:divBdr>
    </w:div>
    <w:div w:id="1207331420">
      <w:bodyDiv w:val="1"/>
      <w:marLeft w:val="0"/>
      <w:marRight w:val="0"/>
      <w:marTop w:val="0"/>
      <w:marBottom w:val="0"/>
      <w:divBdr>
        <w:top w:val="none" w:sz="0" w:space="0" w:color="auto"/>
        <w:left w:val="none" w:sz="0" w:space="0" w:color="auto"/>
        <w:bottom w:val="none" w:sz="0" w:space="0" w:color="auto"/>
        <w:right w:val="none" w:sz="0" w:space="0" w:color="auto"/>
      </w:divBdr>
    </w:div>
    <w:div w:id="1577015540">
      <w:bodyDiv w:val="1"/>
      <w:marLeft w:val="0"/>
      <w:marRight w:val="0"/>
      <w:marTop w:val="0"/>
      <w:marBottom w:val="0"/>
      <w:divBdr>
        <w:top w:val="none" w:sz="0" w:space="0" w:color="auto"/>
        <w:left w:val="none" w:sz="0" w:space="0" w:color="auto"/>
        <w:bottom w:val="none" w:sz="0" w:space="0" w:color="auto"/>
        <w:right w:val="none" w:sz="0" w:space="0" w:color="auto"/>
      </w:divBdr>
    </w:div>
    <w:div w:id="1582105230">
      <w:bodyDiv w:val="1"/>
      <w:marLeft w:val="0"/>
      <w:marRight w:val="0"/>
      <w:marTop w:val="0"/>
      <w:marBottom w:val="0"/>
      <w:divBdr>
        <w:top w:val="none" w:sz="0" w:space="0" w:color="auto"/>
        <w:left w:val="none" w:sz="0" w:space="0" w:color="auto"/>
        <w:bottom w:val="none" w:sz="0" w:space="0" w:color="auto"/>
        <w:right w:val="none" w:sz="0" w:space="0" w:color="auto"/>
      </w:divBdr>
    </w:div>
    <w:div w:id="1617828644">
      <w:bodyDiv w:val="1"/>
      <w:marLeft w:val="0"/>
      <w:marRight w:val="0"/>
      <w:marTop w:val="0"/>
      <w:marBottom w:val="0"/>
      <w:divBdr>
        <w:top w:val="none" w:sz="0" w:space="0" w:color="auto"/>
        <w:left w:val="none" w:sz="0" w:space="0" w:color="auto"/>
        <w:bottom w:val="none" w:sz="0" w:space="0" w:color="auto"/>
        <w:right w:val="none" w:sz="0" w:space="0" w:color="auto"/>
      </w:divBdr>
    </w:div>
    <w:div w:id="1752115306">
      <w:bodyDiv w:val="1"/>
      <w:marLeft w:val="0"/>
      <w:marRight w:val="0"/>
      <w:marTop w:val="0"/>
      <w:marBottom w:val="0"/>
      <w:divBdr>
        <w:top w:val="none" w:sz="0" w:space="0" w:color="auto"/>
        <w:left w:val="none" w:sz="0" w:space="0" w:color="auto"/>
        <w:bottom w:val="none" w:sz="0" w:space="0" w:color="auto"/>
        <w:right w:val="none" w:sz="0" w:space="0" w:color="auto"/>
      </w:divBdr>
    </w:div>
    <w:div w:id="1756321732">
      <w:bodyDiv w:val="1"/>
      <w:marLeft w:val="0"/>
      <w:marRight w:val="0"/>
      <w:marTop w:val="0"/>
      <w:marBottom w:val="0"/>
      <w:divBdr>
        <w:top w:val="none" w:sz="0" w:space="0" w:color="auto"/>
        <w:left w:val="none" w:sz="0" w:space="0" w:color="auto"/>
        <w:bottom w:val="none" w:sz="0" w:space="0" w:color="auto"/>
        <w:right w:val="none" w:sz="0" w:space="0" w:color="auto"/>
      </w:divBdr>
    </w:div>
    <w:div w:id="1891114022">
      <w:bodyDiv w:val="1"/>
      <w:marLeft w:val="0"/>
      <w:marRight w:val="0"/>
      <w:marTop w:val="0"/>
      <w:marBottom w:val="0"/>
      <w:divBdr>
        <w:top w:val="none" w:sz="0" w:space="0" w:color="auto"/>
        <w:left w:val="none" w:sz="0" w:space="0" w:color="auto"/>
        <w:bottom w:val="none" w:sz="0" w:space="0" w:color="auto"/>
        <w:right w:val="none" w:sz="0" w:space="0" w:color="auto"/>
      </w:divBdr>
    </w:div>
    <w:div w:id="2044817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pallavi kudumula</cp:lastModifiedBy>
  <cp:revision>3</cp:revision>
  <dcterms:created xsi:type="dcterms:W3CDTF">2025-06-30T09:32:00Z</dcterms:created>
  <dcterms:modified xsi:type="dcterms:W3CDTF">2025-06-30T10:22:00Z</dcterms:modified>
  <cp:category/>
</cp:coreProperties>
</file>